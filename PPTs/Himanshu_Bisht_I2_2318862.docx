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Text &lt;-&gt; Speech Converter Report</w:t>
      </w:r>
    </w:p>
    <w:p>
      <w:pPr>
        <w:pStyle w:val="Heading1"/>
      </w:pPr>
      <w:r>
        <w:t>1. Introduction</w:t>
      </w:r>
    </w:p>
    <w:p>
      <w:r>
        <w:t>This is a simple web-based application that allows users to convert text to speech and vice versa. Built using HTML, CSS, and JavaScript, the application provides two main functionalities:</w:t>
        <w:br/>
        <w:t>1. **Text to Speech**: Convert typed text to speech.</w:t>
        <w:br/>
        <w:t>2. **Speech to Text**: Convert recorded speech to text.</w:t>
      </w:r>
    </w:p>
    <w:p>
      <w:pPr>
        <w:pStyle w:val="Heading1"/>
      </w:pPr>
      <w:r>
        <w:t>2. HTML Structure Overview</w:t>
      </w:r>
    </w:p>
    <w:p>
      <w:r>
        <w:t>The HTML structure is divided into two main sections:</w:t>
        <w:br/>
        <w:t>1. **Text to Speech Section**: A section where the user can input text and listen to it being converted to speech.</w:t>
        <w:br/>
        <w:t>2. **Speech to Text Section**: A section where the user can record speech, and it will be converted into text.</w:t>
        <w:br/>
        <w:t>Each section is represented using HTML elements with corresponding IDs and classes, ensuring easy styling and JavaScript integration.</w:t>
      </w:r>
    </w:p>
    <w:p>
      <w:pPr>
        <w:pStyle w:val="Heading1"/>
      </w:pPr>
      <w:r>
        <w:t>3. Text to Speech Section</w:t>
      </w:r>
    </w:p>
    <w:p>
      <w:r>
        <w:t>In this section, users can input text, select a language, and click a button to listen to the text being converted to speech.</w:t>
        <w:br/>
        <w:t>Key elements include:</w:t>
        <w:br/>
        <w:t>- A &lt;textarea&gt; for typing the text.</w:t>
        <w:br/>
        <w:t>- A &lt;select&gt; dropdown for choosing the language.</w:t>
        <w:br/>
        <w:t>- A 'Listen' button that triggers the text-to-speech conversion.</w:t>
        <w:br/>
        <w:t>The functionality is handled using JavaScript.</w:t>
      </w:r>
    </w:p>
    <w:p>
      <w:pPr>
        <w:pStyle w:val="Heading1"/>
      </w:pPr>
      <w:r>
        <w:t>4. Speech to Text Section</w:t>
      </w:r>
    </w:p>
    <w:p>
      <w:r>
        <w:t>In the Speech to Text section, users can record their voice, and the speech will be transcribed into text.</w:t>
        <w:br/>
        <w:t>Key elements include:</w:t>
        <w:br/>
        <w:t>- A &lt;textarea&gt; for displaying the converted text.</w:t>
        <w:br/>
        <w:t>- A 'Record' button to start recording the speech.</w:t>
        <w:br/>
        <w:t>The conversion is done using speech recognition technology powered by JavaScript.</w:t>
      </w:r>
    </w:p>
    <w:p>
      <w:pPr>
        <w:pStyle w:val="Heading1"/>
      </w:pPr>
      <w:r>
        <w:t>5. CSS Styling</w:t>
      </w:r>
    </w:p>
    <w:p>
      <w:r>
        <w:t>The application uses CSS to style the elements for a clean, responsive, and interactive layout.</w:t>
        <w:br/>
        <w:t>Key points include:</w:t>
        <w:br/>
        <w:t>- **Flexbox Layout**: Used for centering the content and maintaining a flexible design.</w:t>
        <w:br/>
        <w:t>- **Hover Effects**: Added to buttons for better user interaction.</w:t>
        <w:br/>
        <w:t>- Custom styles are applied to textareas, buttons, and selection boxes to enhance user experience.</w:t>
      </w:r>
    </w:p>
    <w:p>
      <w:pPr>
        <w:pStyle w:val="Heading1"/>
      </w:pPr>
      <w:r>
        <w:t>6. JavaScript Functionality</w:t>
      </w:r>
    </w:p>
    <w:p>
      <w:r>
        <w:t>JavaScript plays a crucial role in the functionality of the application. Key features include:</w:t>
        <w:br/>
        <w:t>- **showSection() Function**: This function is used to switch between the Text-to-Speech and Speech-to-Text sections.</w:t>
        <w:br/>
        <w:t>- **Speech Synthesis**: Used for converting typed text to speech.</w:t>
        <w:br/>
        <w:t>- **Speech Recognition**: Used for converting recorded speech into text.</w:t>
      </w:r>
    </w:p>
    <w:p>
      <w:pPr>
        <w:pStyle w:val="Heading1"/>
      </w:pPr>
      <w:r>
        <w:t>7. Demo</w:t>
      </w:r>
    </w:p>
    <w:p>
      <w:r>
        <w:t>A live demo of the application can be shown to highlight the user interaction with both sections:</w:t>
        <w:br/>
        <w:t>1. **Text to Speech**: User types text, selects a language, and clicks 'Listen' to hear the speech output.</w:t>
        <w:br/>
        <w:t>2. **Speech to Text**: User clicks 'Record', speaks, and the speech is transcribed into text.</w:t>
      </w:r>
    </w:p>
    <w:p>
      <w:pPr>
        <w:pStyle w:val="Heading1"/>
      </w:pPr>
      <w:r>
        <w:t>8. Conclusion</w:t>
      </w:r>
    </w:p>
    <w:p>
      <w:r>
        <w:t>This web app is a simple and useful tool for converting between text and speech. Potential applications include:</w:t>
        <w:br/>
        <w:t>- Accessibility tools for visually impaired users.</w:t>
        <w:br/>
        <w:t>- Voice assistants and automation.</w:t>
        <w:br/>
        <w:t>- Language learning applications.</w:t>
        <w:br/>
        <w:t>Future improvements may include adding more languages, enhancing the speech synthesis quality, and adding new features.</w:t>
      </w:r>
    </w:p>
    <w:p>
      <w:pPr>
        <w:pStyle w:val="Heading1"/>
      </w:pPr>
      <w:r>
        <w:t>9. Thank You</w:t>
      </w:r>
    </w:p>
    <w:p>
      <w:r>
        <w:t>Thank you for reviewing this report. For further information or questions, feel free to reach out.</w:t>
        <w:br/>
        <w:t>Any acknowledgments or additional notes can be added here.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