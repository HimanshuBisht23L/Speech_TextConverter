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A54A" w14:textId="77777777" w:rsidR="00CB1EAD" w:rsidRPr="00710E31" w:rsidRDefault="00000000" w:rsidP="00710E31">
      <w:pPr>
        <w:pStyle w:val="Heading1"/>
        <w:spacing w:line="360" w:lineRule="auto"/>
        <w:rPr>
          <w:rFonts w:ascii="Times New Roman" w:hAnsi="Times New Roman" w:cs="Times New Roman"/>
          <w:sz w:val="72"/>
          <w:szCs w:val="72"/>
        </w:rPr>
      </w:pPr>
      <w:r w:rsidRPr="00710E31">
        <w:rPr>
          <w:rFonts w:ascii="Times New Roman" w:hAnsi="Times New Roman" w:cs="Times New Roman"/>
          <w:sz w:val="72"/>
          <w:szCs w:val="72"/>
        </w:rPr>
        <w:t>Text to Speech &amp; Speech to Text Converter</w:t>
      </w:r>
    </w:p>
    <w:p w14:paraId="7885C5EC" w14:textId="77777777" w:rsidR="00CB1EAD" w:rsidRPr="00710E31" w:rsidRDefault="00CB1EAD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3F06D7DC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t>Project Report</w:t>
      </w:r>
    </w:p>
    <w:p w14:paraId="0493E6C5" w14:textId="77777777" w:rsidR="00CB1EAD" w:rsidRPr="00710E31" w:rsidRDefault="00CB1EAD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3908D0DC" w14:textId="6FA85065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Author: [</w:t>
      </w:r>
      <w:r w:rsidR="00E202BF">
        <w:rPr>
          <w:rFonts w:ascii="Times New Roman" w:hAnsi="Times New Roman" w:cs="Times New Roman"/>
          <w:sz w:val="52"/>
          <w:szCs w:val="52"/>
        </w:rPr>
        <w:t>Himanshu Bisht</w:t>
      </w:r>
      <w:r w:rsidRPr="00710E31">
        <w:rPr>
          <w:rFonts w:ascii="Times New Roman" w:hAnsi="Times New Roman" w:cs="Times New Roman"/>
          <w:sz w:val="52"/>
          <w:szCs w:val="52"/>
        </w:rPr>
        <w:t>]</w:t>
      </w:r>
    </w:p>
    <w:p w14:paraId="224151BA" w14:textId="5D6BF6BB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Date: [</w:t>
      </w:r>
      <w:r w:rsidR="00E202BF">
        <w:rPr>
          <w:rFonts w:ascii="Times New Roman" w:hAnsi="Times New Roman" w:cs="Times New Roman"/>
          <w:sz w:val="52"/>
          <w:szCs w:val="52"/>
        </w:rPr>
        <w:t>12/01/2025</w:t>
      </w:r>
      <w:r w:rsidRPr="00710E31">
        <w:rPr>
          <w:rFonts w:ascii="Times New Roman" w:hAnsi="Times New Roman" w:cs="Times New Roman"/>
          <w:sz w:val="52"/>
          <w:szCs w:val="52"/>
        </w:rPr>
        <w:t>]</w:t>
      </w:r>
    </w:p>
    <w:p w14:paraId="3EE92330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10F7C161" w14:textId="77777777" w:rsidR="00CB1EAD" w:rsidRPr="00710E31" w:rsidRDefault="00000000" w:rsidP="00E202BF">
      <w:pPr>
        <w:pStyle w:val="Heading1"/>
        <w:rPr>
          <w:rFonts w:ascii="Times New Roman" w:hAnsi="Times New Roman" w:cs="Times New Roman"/>
          <w:sz w:val="72"/>
          <w:szCs w:val="72"/>
        </w:rPr>
      </w:pPr>
      <w:r w:rsidRPr="00710E31">
        <w:rPr>
          <w:rFonts w:ascii="Times New Roman" w:hAnsi="Times New Roman" w:cs="Times New Roman"/>
          <w:sz w:val="72"/>
          <w:szCs w:val="72"/>
        </w:rPr>
        <w:lastRenderedPageBreak/>
        <w:t>Table of Contents</w:t>
      </w:r>
    </w:p>
    <w:p w14:paraId="0BC27105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1. Introduction</w:t>
      </w:r>
    </w:p>
    <w:p w14:paraId="3D768AEF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2. Technology Stack</w:t>
      </w:r>
    </w:p>
    <w:p w14:paraId="07BCBC8F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3. Features</w:t>
      </w:r>
    </w:p>
    <w:p w14:paraId="6E9A633B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4. Implementation</w:t>
      </w:r>
    </w:p>
    <w:p w14:paraId="33DDD1DC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5. Speech-to-Text Details</w:t>
      </w:r>
    </w:p>
    <w:p w14:paraId="5FC8AF79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6. Text-to-Speech Details</w:t>
      </w:r>
    </w:p>
    <w:p w14:paraId="3100AAE5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7. User Interface</w:t>
      </w:r>
    </w:p>
    <w:p w14:paraId="01A8E94A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8. Testing</w:t>
      </w:r>
    </w:p>
    <w:p w14:paraId="480A640B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9. Challenges Faced</w:t>
      </w:r>
    </w:p>
    <w:p w14:paraId="51ACE19F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10. Future Scope</w:t>
      </w:r>
    </w:p>
    <w:p w14:paraId="70587E14" w14:textId="77777777" w:rsidR="00CB1EAD" w:rsidRPr="00710E31" w:rsidRDefault="00000000" w:rsidP="00E202BF">
      <w:pPr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11. Conclusion</w:t>
      </w:r>
    </w:p>
    <w:p w14:paraId="0DE9C5FF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12. References</w:t>
      </w:r>
    </w:p>
    <w:p w14:paraId="5C5D7D82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09A4D512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1. Introduction</w:t>
      </w:r>
    </w:p>
    <w:p w14:paraId="138EDC26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The purpose of this project is to provide a seamless interface for converting text to speech and speech to text using browser technologies. This tool facilitates accessibility for users with disabilities and enhances communication efficiency.</w:t>
      </w:r>
    </w:p>
    <w:p w14:paraId="6AA051A7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2369682F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2. Technology Stack</w:t>
      </w:r>
    </w:p>
    <w:p w14:paraId="1DCE97DC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Core Technologies Used:</w:t>
      </w:r>
      <w:r w:rsidRPr="00710E31">
        <w:rPr>
          <w:rFonts w:ascii="Times New Roman" w:hAnsi="Times New Roman" w:cs="Times New Roman"/>
          <w:sz w:val="52"/>
          <w:szCs w:val="52"/>
        </w:rPr>
        <w:br/>
        <w:t>- HTML: Structure of the web application</w:t>
      </w:r>
      <w:r w:rsidRPr="00710E31">
        <w:rPr>
          <w:rFonts w:ascii="Times New Roman" w:hAnsi="Times New Roman" w:cs="Times New Roman"/>
          <w:sz w:val="52"/>
          <w:szCs w:val="52"/>
        </w:rPr>
        <w:br/>
        <w:t>- CSS: Styling the application</w:t>
      </w:r>
      <w:r w:rsidRPr="00710E31">
        <w:rPr>
          <w:rFonts w:ascii="Times New Roman" w:hAnsi="Times New Roman" w:cs="Times New Roman"/>
          <w:sz w:val="52"/>
          <w:szCs w:val="52"/>
        </w:rPr>
        <w:br/>
        <w:t>- JavaScript: Adding interactivity</w:t>
      </w:r>
      <w:r w:rsidRPr="00710E31">
        <w:rPr>
          <w:rFonts w:ascii="Times New Roman" w:hAnsi="Times New Roman" w:cs="Times New Roman"/>
          <w:sz w:val="52"/>
          <w:szCs w:val="52"/>
        </w:rPr>
        <w:br/>
        <w:t>- APIs: SpeechRecognition and SpeechSynthesis</w:t>
      </w:r>
      <w:r w:rsidRPr="00710E31">
        <w:rPr>
          <w:rFonts w:ascii="Times New Roman" w:hAnsi="Times New Roman" w:cs="Times New Roman"/>
          <w:sz w:val="52"/>
          <w:szCs w:val="52"/>
        </w:rPr>
        <w:br/>
      </w:r>
      <w:r w:rsidRPr="00710E31">
        <w:rPr>
          <w:rFonts w:ascii="Times New Roman" w:hAnsi="Times New Roman" w:cs="Times New Roman"/>
          <w:sz w:val="52"/>
          <w:szCs w:val="52"/>
        </w:rPr>
        <w:br/>
        <w:t>APIs Utilized:</w:t>
      </w:r>
      <w:r w:rsidRPr="00710E31">
        <w:rPr>
          <w:rFonts w:ascii="Times New Roman" w:hAnsi="Times New Roman" w:cs="Times New Roman"/>
          <w:sz w:val="52"/>
          <w:szCs w:val="52"/>
        </w:rPr>
        <w:br/>
        <w:t>- SpeechRecognition API</w:t>
      </w:r>
      <w:r w:rsidRPr="00710E31">
        <w:rPr>
          <w:rFonts w:ascii="Times New Roman" w:hAnsi="Times New Roman" w:cs="Times New Roman"/>
          <w:sz w:val="52"/>
          <w:szCs w:val="52"/>
        </w:rPr>
        <w:br/>
        <w:t>- SpeechSynthesis API</w:t>
      </w:r>
    </w:p>
    <w:p w14:paraId="19A4A306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5C0ED753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3. Features</w:t>
      </w:r>
    </w:p>
    <w:p w14:paraId="40676332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1. Text to Speech Conversion:</w:t>
      </w:r>
      <w:r w:rsidRPr="00710E31">
        <w:rPr>
          <w:rFonts w:ascii="Times New Roman" w:hAnsi="Times New Roman" w:cs="Times New Roman"/>
          <w:sz w:val="52"/>
          <w:szCs w:val="52"/>
        </w:rPr>
        <w:br/>
        <w:t>- Input text and listen to it being read aloud</w:t>
      </w:r>
      <w:r w:rsidRPr="00710E31">
        <w:rPr>
          <w:rFonts w:ascii="Times New Roman" w:hAnsi="Times New Roman" w:cs="Times New Roman"/>
          <w:sz w:val="52"/>
          <w:szCs w:val="52"/>
        </w:rPr>
        <w:br/>
        <w:t>- Supports multiple voice options</w:t>
      </w:r>
      <w:r w:rsidRPr="00710E31">
        <w:rPr>
          <w:rFonts w:ascii="Times New Roman" w:hAnsi="Times New Roman" w:cs="Times New Roman"/>
          <w:sz w:val="52"/>
          <w:szCs w:val="52"/>
        </w:rPr>
        <w:br/>
        <w:t>2. Speech to Text Conversion:</w:t>
      </w:r>
      <w:r w:rsidRPr="00710E31">
        <w:rPr>
          <w:rFonts w:ascii="Times New Roman" w:hAnsi="Times New Roman" w:cs="Times New Roman"/>
          <w:sz w:val="52"/>
          <w:szCs w:val="52"/>
        </w:rPr>
        <w:br/>
        <w:t>- Speak and transcribe speech into text</w:t>
      </w:r>
      <w:r w:rsidRPr="00710E31">
        <w:rPr>
          <w:rFonts w:ascii="Times New Roman" w:hAnsi="Times New Roman" w:cs="Times New Roman"/>
          <w:sz w:val="52"/>
          <w:szCs w:val="52"/>
        </w:rPr>
        <w:br/>
        <w:t>- Provides language selection for accurate transcription.</w:t>
      </w:r>
    </w:p>
    <w:p w14:paraId="5955390C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357A70EE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4. Implementation</w:t>
      </w:r>
    </w:p>
    <w:p w14:paraId="354B1FB2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Workflow:</w:t>
      </w:r>
      <w:r w:rsidRPr="00710E31">
        <w:rPr>
          <w:rFonts w:ascii="Times New Roman" w:hAnsi="Times New Roman" w:cs="Times New Roman"/>
          <w:sz w:val="52"/>
          <w:szCs w:val="52"/>
        </w:rPr>
        <w:br/>
        <w:t>1. User selects Text-to-Speech or Speech-to-Text.</w:t>
      </w:r>
      <w:r w:rsidRPr="00710E31">
        <w:rPr>
          <w:rFonts w:ascii="Times New Roman" w:hAnsi="Times New Roman" w:cs="Times New Roman"/>
          <w:sz w:val="52"/>
          <w:szCs w:val="52"/>
        </w:rPr>
        <w:br/>
        <w:t>2. Relevant section is displayed.</w:t>
      </w:r>
      <w:r w:rsidRPr="00710E31">
        <w:rPr>
          <w:rFonts w:ascii="Times New Roman" w:hAnsi="Times New Roman" w:cs="Times New Roman"/>
          <w:sz w:val="52"/>
          <w:szCs w:val="52"/>
        </w:rPr>
        <w:br/>
        <w:t>3. User interacts with input fields/buttons.</w:t>
      </w:r>
    </w:p>
    <w:p w14:paraId="1E0BC336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444CB666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5. Speech-to-Text Details</w:t>
      </w:r>
    </w:p>
    <w:p w14:paraId="4DFE4158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Workflow:</w:t>
      </w:r>
      <w:r w:rsidRPr="00710E31">
        <w:rPr>
          <w:rFonts w:ascii="Times New Roman" w:hAnsi="Times New Roman" w:cs="Times New Roman"/>
          <w:sz w:val="52"/>
          <w:szCs w:val="52"/>
        </w:rPr>
        <w:br/>
        <w:t>- Record voice and transcribe speech into text.</w:t>
      </w:r>
      <w:r w:rsidRPr="00710E31">
        <w:rPr>
          <w:rFonts w:ascii="Times New Roman" w:hAnsi="Times New Roman" w:cs="Times New Roman"/>
          <w:sz w:val="52"/>
          <w:szCs w:val="52"/>
        </w:rPr>
        <w:br/>
        <w:t>- Supports multiple languages for transcription.</w:t>
      </w:r>
      <w:r w:rsidRPr="00710E31">
        <w:rPr>
          <w:rFonts w:ascii="Times New Roman" w:hAnsi="Times New Roman" w:cs="Times New Roman"/>
          <w:sz w:val="52"/>
          <w:szCs w:val="52"/>
        </w:rPr>
        <w:br/>
        <w:t>- Handles background noise with configuration.</w:t>
      </w:r>
    </w:p>
    <w:p w14:paraId="2E1DA217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41E00D05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6. Text-to-Speech Details</w:t>
      </w:r>
    </w:p>
    <w:p w14:paraId="4B60494A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Workflow:</w:t>
      </w:r>
      <w:r w:rsidRPr="00710E31">
        <w:rPr>
          <w:rFonts w:ascii="Times New Roman" w:hAnsi="Times New Roman" w:cs="Times New Roman"/>
          <w:sz w:val="52"/>
          <w:szCs w:val="52"/>
        </w:rPr>
        <w:br/>
        <w:t>- Input text and convert it to speech.</w:t>
      </w:r>
      <w:r w:rsidRPr="00710E31">
        <w:rPr>
          <w:rFonts w:ascii="Times New Roman" w:hAnsi="Times New Roman" w:cs="Times New Roman"/>
          <w:sz w:val="52"/>
          <w:szCs w:val="52"/>
        </w:rPr>
        <w:br/>
        <w:t>- Choose different voices from a dropdown menu.</w:t>
      </w:r>
      <w:r w:rsidRPr="00710E31">
        <w:rPr>
          <w:rFonts w:ascii="Times New Roman" w:hAnsi="Times New Roman" w:cs="Times New Roman"/>
          <w:sz w:val="52"/>
          <w:szCs w:val="52"/>
        </w:rPr>
        <w:br/>
        <w:t>- Adjust language and tone as needed.</w:t>
      </w:r>
    </w:p>
    <w:p w14:paraId="47E878DE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3C71C673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7. User Interface</w:t>
      </w:r>
    </w:p>
    <w:p w14:paraId="73D6EF88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- Clean and intuitive layout.</w:t>
      </w:r>
      <w:r w:rsidRPr="00710E31">
        <w:rPr>
          <w:rFonts w:ascii="Times New Roman" w:hAnsi="Times New Roman" w:cs="Times New Roman"/>
          <w:sz w:val="52"/>
          <w:szCs w:val="52"/>
        </w:rPr>
        <w:br/>
        <w:t>- Responsive design for various devices.</w:t>
      </w:r>
      <w:r w:rsidRPr="00710E31">
        <w:rPr>
          <w:rFonts w:ascii="Times New Roman" w:hAnsi="Times New Roman" w:cs="Times New Roman"/>
          <w:sz w:val="52"/>
          <w:szCs w:val="52"/>
        </w:rPr>
        <w:br/>
        <w:t>- Dropdowns for language and voice selection.</w:t>
      </w:r>
    </w:p>
    <w:p w14:paraId="17B038BB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5E7D2F61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8. Testing</w:t>
      </w:r>
    </w:p>
    <w:p w14:paraId="038F8717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Test Cases:</w:t>
      </w:r>
      <w:r w:rsidRPr="00710E31">
        <w:rPr>
          <w:rFonts w:ascii="Times New Roman" w:hAnsi="Times New Roman" w:cs="Times New Roman"/>
          <w:sz w:val="52"/>
          <w:szCs w:val="52"/>
        </w:rPr>
        <w:br/>
        <w:t>- Validate SpeechRecognition and SpeechSynthesis functionalities.</w:t>
      </w:r>
      <w:r w:rsidRPr="00710E31">
        <w:rPr>
          <w:rFonts w:ascii="Times New Roman" w:hAnsi="Times New Roman" w:cs="Times New Roman"/>
          <w:sz w:val="52"/>
          <w:szCs w:val="52"/>
        </w:rPr>
        <w:br/>
        <w:t>- Test UI responsiveness.</w:t>
      </w:r>
      <w:r w:rsidRPr="00710E31">
        <w:rPr>
          <w:rFonts w:ascii="Times New Roman" w:hAnsi="Times New Roman" w:cs="Times New Roman"/>
          <w:sz w:val="52"/>
          <w:szCs w:val="52"/>
        </w:rPr>
        <w:br/>
        <w:t>- Verify compatibility across multiple browsers.</w:t>
      </w:r>
    </w:p>
    <w:p w14:paraId="343E3195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5100EBC2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9. Challenges Faced</w:t>
      </w:r>
    </w:p>
    <w:p w14:paraId="2B614805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Challenges:</w:t>
      </w:r>
      <w:r w:rsidRPr="00710E31">
        <w:rPr>
          <w:rFonts w:ascii="Times New Roman" w:hAnsi="Times New Roman" w:cs="Times New Roman"/>
          <w:sz w:val="52"/>
          <w:szCs w:val="52"/>
        </w:rPr>
        <w:br/>
        <w:t>1. Browser Compatibility:</w:t>
      </w:r>
      <w:r w:rsidRPr="00710E31">
        <w:rPr>
          <w:rFonts w:ascii="Times New Roman" w:hAnsi="Times New Roman" w:cs="Times New Roman"/>
          <w:sz w:val="52"/>
          <w:szCs w:val="52"/>
        </w:rPr>
        <w:br/>
        <w:t>- Solution: Provided fallback mechanisms.</w:t>
      </w:r>
      <w:r w:rsidRPr="00710E31">
        <w:rPr>
          <w:rFonts w:ascii="Times New Roman" w:hAnsi="Times New Roman" w:cs="Times New Roman"/>
          <w:sz w:val="52"/>
          <w:szCs w:val="52"/>
        </w:rPr>
        <w:br/>
        <w:t>2. Background Noise:</w:t>
      </w:r>
      <w:r w:rsidRPr="00710E31">
        <w:rPr>
          <w:rFonts w:ascii="Times New Roman" w:hAnsi="Times New Roman" w:cs="Times New Roman"/>
          <w:sz w:val="52"/>
          <w:szCs w:val="52"/>
        </w:rPr>
        <w:br/>
        <w:t>- Solution: Adjusted SpeechRecognition configurations.</w:t>
      </w:r>
      <w:r w:rsidRPr="00710E31">
        <w:rPr>
          <w:rFonts w:ascii="Times New Roman" w:hAnsi="Times New Roman" w:cs="Times New Roman"/>
          <w:sz w:val="52"/>
          <w:szCs w:val="52"/>
        </w:rPr>
        <w:br/>
        <w:t>3. Voice Selection:</w:t>
      </w:r>
      <w:r w:rsidRPr="00710E31">
        <w:rPr>
          <w:rFonts w:ascii="Times New Roman" w:hAnsi="Times New Roman" w:cs="Times New Roman"/>
          <w:sz w:val="52"/>
          <w:szCs w:val="52"/>
        </w:rPr>
        <w:br/>
        <w:t>- Solution: Dynamically updated available voices.</w:t>
      </w:r>
    </w:p>
    <w:p w14:paraId="4E14B9CA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0C284949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10. Future Scope</w:t>
      </w:r>
    </w:p>
    <w:p w14:paraId="00903344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- Enhance voice recognition accuracy using AI.</w:t>
      </w:r>
      <w:r w:rsidRPr="00710E31">
        <w:rPr>
          <w:rFonts w:ascii="Times New Roman" w:hAnsi="Times New Roman" w:cs="Times New Roman"/>
          <w:sz w:val="52"/>
          <w:szCs w:val="52"/>
        </w:rPr>
        <w:br/>
        <w:t>- Add support for more languages and dialects.</w:t>
      </w:r>
      <w:r w:rsidRPr="00710E31">
        <w:rPr>
          <w:rFonts w:ascii="Times New Roman" w:hAnsi="Times New Roman" w:cs="Times New Roman"/>
          <w:sz w:val="52"/>
          <w:szCs w:val="52"/>
        </w:rPr>
        <w:br/>
        <w:t>- Integrate features for saving and sharing transcripts.</w:t>
      </w:r>
      <w:r w:rsidRPr="00710E31">
        <w:rPr>
          <w:rFonts w:ascii="Times New Roman" w:hAnsi="Times New Roman" w:cs="Times New Roman"/>
          <w:sz w:val="52"/>
          <w:szCs w:val="52"/>
        </w:rPr>
        <w:br/>
        <w:t>- Provide speed adjustment for Text-to-Speech.</w:t>
      </w:r>
    </w:p>
    <w:p w14:paraId="370B5E97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4A38AB1C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11. Conclusion</w:t>
      </w:r>
    </w:p>
    <w:p w14:paraId="7B0937D2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This project demonstrates effective use of web technologies for text-to-speech and speech-to-text functionalities. It addresses accessibility and interaction needs effectively.</w:t>
      </w:r>
    </w:p>
    <w:p w14:paraId="2BAF6DA6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p w14:paraId="040E449D" w14:textId="77777777" w:rsidR="00CB1EAD" w:rsidRPr="00710E31" w:rsidRDefault="00000000" w:rsidP="00710E31">
      <w:pPr>
        <w:pStyle w:val="Heading2"/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710E31">
        <w:rPr>
          <w:rFonts w:ascii="Times New Roman" w:hAnsi="Times New Roman" w:cs="Times New Roman"/>
          <w:sz w:val="56"/>
          <w:szCs w:val="56"/>
        </w:rPr>
        <w:lastRenderedPageBreak/>
        <w:t>12. References</w:t>
      </w:r>
    </w:p>
    <w:p w14:paraId="326ADD34" w14:textId="4F37CF3D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t>- Mozilla Developer Network: SpeechRecognition API</w:t>
      </w:r>
      <w:r w:rsidRPr="00710E31">
        <w:rPr>
          <w:rFonts w:ascii="Times New Roman" w:hAnsi="Times New Roman" w:cs="Times New Roman"/>
          <w:sz w:val="52"/>
          <w:szCs w:val="52"/>
        </w:rPr>
        <w:br/>
        <w:t>- Mozilla Developer Network: SpeechSynthesis API</w:t>
      </w:r>
      <w:r w:rsidRPr="00710E31">
        <w:rPr>
          <w:rFonts w:ascii="Times New Roman" w:hAnsi="Times New Roman" w:cs="Times New Roman"/>
          <w:sz w:val="52"/>
          <w:szCs w:val="52"/>
        </w:rPr>
        <w:br/>
        <w:t xml:space="preserve">- </w:t>
      </w:r>
      <w:proofErr w:type="spellStart"/>
      <w:r w:rsidR="00E202BF">
        <w:rPr>
          <w:rFonts w:ascii="Times New Roman" w:hAnsi="Times New Roman" w:cs="Times New Roman"/>
          <w:sz w:val="52"/>
          <w:szCs w:val="52"/>
        </w:rPr>
        <w:t>Youtube</w:t>
      </w:r>
      <w:proofErr w:type="spellEnd"/>
      <w:r w:rsidRPr="00710E31">
        <w:rPr>
          <w:rFonts w:ascii="Times New Roman" w:hAnsi="Times New Roman" w:cs="Times New Roman"/>
          <w:sz w:val="52"/>
          <w:szCs w:val="52"/>
        </w:rPr>
        <w:t>: JavaScript Basics</w:t>
      </w:r>
      <w:r w:rsidRPr="00710E31">
        <w:rPr>
          <w:rFonts w:ascii="Times New Roman" w:hAnsi="Times New Roman" w:cs="Times New Roman"/>
          <w:sz w:val="52"/>
          <w:szCs w:val="52"/>
        </w:rPr>
        <w:br/>
        <w:t>- Stack Overflow: Troubleshooting SpeechRecognition</w:t>
      </w:r>
      <w:r w:rsidRPr="00710E31">
        <w:rPr>
          <w:rFonts w:ascii="Times New Roman" w:hAnsi="Times New Roman" w:cs="Times New Roman"/>
          <w:sz w:val="52"/>
          <w:szCs w:val="52"/>
        </w:rPr>
        <w:br/>
        <w:t>- Official Browser API Documentation</w:t>
      </w:r>
    </w:p>
    <w:p w14:paraId="48B4E723" w14:textId="77777777" w:rsidR="00CB1EAD" w:rsidRPr="00710E31" w:rsidRDefault="00000000" w:rsidP="00710E31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710E31">
        <w:rPr>
          <w:rFonts w:ascii="Times New Roman" w:hAnsi="Times New Roman" w:cs="Times New Roman"/>
          <w:sz w:val="52"/>
          <w:szCs w:val="52"/>
        </w:rPr>
        <w:br w:type="page"/>
      </w:r>
    </w:p>
    <w:sectPr w:rsidR="00CB1EAD" w:rsidRPr="00710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C037A2"/>
    <w:multiLevelType w:val="hybridMultilevel"/>
    <w:tmpl w:val="0860B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86056">
    <w:abstractNumId w:val="8"/>
  </w:num>
  <w:num w:numId="2" w16cid:durableId="880284084">
    <w:abstractNumId w:val="6"/>
  </w:num>
  <w:num w:numId="3" w16cid:durableId="571278606">
    <w:abstractNumId w:val="5"/>
  </w:num>
  <w:num w:numId="4" w16cid:durableId="794831875">
    <w:abstractNumId w:val="4"/>
  </w:num>
  <w:num w:numId="5" w16cid:durableId="470564483">
    <w:abstractNumId w:val="7"/>
  </w:num>
  <w:num w:numId="6" w16cid:durableId="971861807">
    <w:abstractNumId w:val="3"/>
  </w:num>
  <w:num w:numId="7" w16cid:durableId="1130397528">
    <w:abstractNumId w:val="2"/>
  </w:num>
  <w:num w:numId="8" w16cid:durableId="1057901937">
    <w:abstractNumId w:val="1"/>
  </w:num>
  <w:num w:numId="9" w16cid:durableId="948271886">
    <w:abstractNumId w:val="0"/>
  </w:num>
  <w:num w:numId="10" w16cid:durableId="2121338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E31"/>
    <w:rsid w:val="00AA1D8D"/>
    <w:rsid w:val="00B47730"/>
    <w:rsid w:val="00CB0664"/>
    <w:rsid w:val="00CB1EAD"/>
    <w:rsid w:val="00E20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56669"/>
  <w14:defaultImageDpi w14:val="300"/>
  <w15:docId w15:val="{B9341934-7168-4164-BF61-468D8034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HIMANSHU  BISHT</cp:lastModifiedBy>
  <cp:revision>3</cp:revision>
  <dcterms:created xsi:type="dcterms:W3CDTF">2013-12-23T23:15:00Z</dcterms:created>
  <dcterms:modified xsi:type="dcterms:W3CDTF">2025-01-08T16:08:00Z</dcterms:modified>
  <cp:category/>
</cp:coreProperties>
</file>